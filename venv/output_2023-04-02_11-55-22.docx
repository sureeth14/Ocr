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Example Student Paragraph Nalioncllsm vccrding to the Oxford Learner' $ Dictionary is "a feeling of love for pride in your country; feeling tnat your ountry is better erahonaiy Ihan other; In other words; people are considered as when they feel deep admiration an enormous for their efeec de rfeecp country and its values. Moreover, are always ready to defend their country Eeecer69664 of the strong consideraiion they For example nationalist who goes procession rierieges a nationa holiday can easily_ge angry because someone has let his ountiy {lag tne ground Or even touch Ihe ground: hey are Iike Cise their country and not consider others as equa eeling ometimes disa SOPP roved because of Tnoi For all these reasons ogree the definition by the dictionary expl words hecteationagres strong feeling of respect Secngar mos citizens have for their couniny: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